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72" w:rsidRDefault="00587DD2" w:rsidP="004D539B">
      <w:pPr>
        <w:pStyle w:val="Heading1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411613">
        <w:rPr>
          <w:rFonts w:ascii="Times New Roman" w:hAnsi="Times New Roman" w:cs="Times New Roman"/>
          <w:sz w:val="32"/>
          <w:szCs w:val="32"/>
        </w:rPr>
        <w:t>FAKE NEWS DETECTION USING MACHINE LEARNING</w:t>
      </w:r>
    </w:p>
    <w:p w:rsidR="00B6069A" w:rsidRPr="00B6069A" w:rsidRDefault="00B6069A" w:rsidP="00B6069A"/>
    <w:p w:rsidR="003B4C72" w:rsidRPr="00411613" w:rsidRDefault="00411613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:rsidR="003B4C72" w:rsidRPr="00411613" w:rsidRDefault="00587DD2" w:rsidP="00411613">
      <w:pPr>
        <w:ind w:left="-709"/>
        <w:rPr>
          <w:rFonts w:ascii="Times New Roman" w:hAnsi="Times New Roman" w:cs="Times New Roman"/>
          <w:sz w:val="32"/>
          <w:szCs w:val="32"/>
        </w:rPr>
      </w:pPr>
      <w:r w:rsidRPr="00411613">
        <w:rPr>
          <w:rFonts w:ascii="Times New Roman" w:hAnsi="Times New Roman" w:cs="Times New Roman"/>
          <w:sz w:val="32"/>
          <w:szCs w:val="32"/>
        </w:rPr>
        <w:t xml:space="preserve">This project aims to develop a machine learning model to classify news articles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as either fake or real. The system will analyze the textual content, metadata,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and source information of news articles to predict their authenticity. The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project involves building a machine learning pipeline that includes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preprocessing, feature extraction, model training, and evaluation. The model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will be deployed as a web application with real-time news classification </w:t>
      </w:r>
      <w:r w:rsidRPr="00411613">
        <w:rPr>
          <w:rFonts w:ascii="Times New Roman" w:hAnsi="Times New Roman" w:cs="Times New Roman"/>
          <w:sz w:val="32"/>
          <w:szCs w:val="32"/>
        </w:rPr>
        <w:br/>
        <w:t>capabilities.</w:t>
      </w:r>
    </w:p>
    <w:p w:rsidR="003B4C72" w:rsidRPr="00411613" w:rsidRDefault="00411613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TECHNOLOGY USED:</w:t>
      </w:r>
    </w:p>
    <w:p w:rsidR="003B4C72" w:rsidRPr="00411613" w:rsidRDefault="00587DD2" w:rsidP="00411613">
      <w:pPr>
        <w:ind w:left="-709"/>
        <w:rPr>
          <w:rFonts w:ascii="Times New Roman" w:hAnsi="Times New Roman" w:cs="Times New Roman"/>
          <w:sz w:val="32"/>
          <w:szCs w:val="32"/>
        </w:rPr>
      </w:pPr>
      <w:r w:rsidRPr="00411613">
        <w:rPr>
          <w:rFonts w:ascii="Times New Roman" w:hAnsi="Times New Roman" w:cs="Times New Roman"/>
          <w:sz w:val="32"/>
          <w:szCs w:val="32"/>
        </w:rPr>
        <w:t xml:space="preserve">• </w:t>
      </w:r>
      <w:r w:rsidRPr="00411613">
        <w:rPr>
          <w:rFonts w:ascii="Times New Roman" w:hAnsi="Times New Roman" w:cs="Times New Roman"/>
          <w:b/>
          <w:sz w:val="32"/>
          <w:szCs w:val="32"/>
        </w:rPr>
        <w:t>Programming Language</w:t>
      </w:r>
      <w:r w:rsidRPr="00411613">
        <w:rPr>
          <w:rFonts w:ascii="Times New Roman" w:hAnsi="Times New Roman" w:cs="Times New Roman"/>
          <w:sz w:val="32"/>
          <w:szCs w:val="32"/>
        </w:rPr>
        <w:t>: Python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• </w:t>
      </w:r>
      <w:r w:rsidRPr="00411613">
        <w:rPr>
          <w:rFonts w:ascii="Times New Roman" w:hAnsi="Times New Roman" w:cs="Times New Roman"/>
          <w:b/>
          <w:sz w:val="32"/>
          <w:szCs w:val="32"/>
        </w:rPr>
        <w:t>Libraries/Frameworks: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o scikit-learn (for traditional machine learning models)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o TensorFlow/Keras (for deep learning models)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o NLTK (for NLP preprocessing)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o Pandas, NumPy (for data manipulation)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o Flask/Django (for web deployment)</w:t>
      </w:r>
      <w:r w:rsidRPr="00411613">
        <w:rPr>
          <w:rFonts w:ascii="Times New Roman" w:hAnsi="Times New Roman" w:cs="Times New Roman"/>
          <w:sz w:val="32"/>
          <w:szCs w:val="32"/>
        </w:rPr>
        <w:br/>
      </w:r>
      <w:r w:rsidRPr="00411613">
        <w:rPr>
          <w:rFonts w:ascii="Times New Roman" w:hAnsi="Times New Roman" w:cs="Times New Roman"/>
          <w:b/>
          <w:sz w:val="32"/>
          <w:szCs w:val="32"/>
        </w:rPr>
        <w:t>• Cloud Deployment:</w:t>
      </w:r>
      <w:r w:rsidRPr="00411613">
        <w:rPr>
          <w:rFonts w:ascii="Times New Roman" w:hAnsi="Times New Roman" w:cs="Times New Roman"/>
          <w:sz w:val="32"/>
          <w:szCs w:val="32"/>
        </w:rPr>
        <w:t xml:space="preserve"> AWS/GCP/Azure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• </w:t>
      </w:r>
      <w:r w:rsidRPr="00411613">
        <w:rPr>
          <w:rFonts w:ascii="Times New Roman" w:hAnsi="Times New Roman" w:cs="Times New Roman"/>
          <w:b/>
          <w:sz w:val="32"/>
          <w:szCs w:val="32"/>
        </w:rPr>
        <w:t>Other Tools:</w:t>
      </w:r>
      <w:r w:rsidRPr="00411613">
        <w:rPr>
          <w:rFonts w:ascii="Times New Roman" w:hAnsi="Times New Roman" w:cs="Times New Roman"/>
          <w:sz w:val="32"/>
          <w:szCs w:val="32"/>
        </w:rPr>
        <w:t xml:space="preserve"> Grid search for hyperparameter tuning, RESTful API </w:t>
      </w:r>
      <w:r w:rsidRPr="00411613">
        <w:rPr>
          <w:rFonts w:ascii="Times New Roman" w:hAnsi="Times New Roman" w:cs="Times New Roman"/>
          <w:sz w:val="32"/>
          <w:szCs w:val="32"/>
        </w:rPr>
        <w:br/>
        <w:t xml:space="preserve">  integration, and cloud-based solutions for deployment</w:t>
      </w:r>
    </w:p>
    <w:p w:rsidR="003B4C72" w:rsidRPr="00411613" w:rsidRDefault="00411613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FEATURES:</w:t>
      </w:r>
    </w:p>
    <w:p w:rsidR="003B4C72" w:rsidRPr="00411613" w:rsidRDefault="00587DD2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Text Features:</w:t>
      </w:r>
    </w:p>
    <w:p w:rsidR="00C0450A" w:rsidRDefault="00C0450A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Article text (full content)</w:t>
      </w:r>
    </w:p>
    <w:p w:rsidR="00C0450A" w:rsidRDefault="00587DD2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>Title, author, and pu</w:t>
      </w:r>
      <w:r w:rsidR="00C0450A">
        <w:rPr>
          <w:rFonts w:ascii="Times New Roman" w:hAnsi="Times New Roman" w:cs="Times New Roman"/>
          <w:sz w:val="32"/>
          <w:szCs w:val="32"/>
        </w:rPr>
        <w:t>blication date of the article.</w:t>
      </w:r>
    </w:p>
    <w:p w:rsidR="00C0450A" w:rsidRDefault="00587DD2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lastRenderedPageBreak/>
        <w:t xml:space="preserve">Tokenization, stopword removal, and stemming/lemmatization for </w:t>
      </w:r>
      <w:r w:rsidRPr="00C0450A">
        <w:rPr>
          <w:rFonts w:ascii="Times New Roman" w:hAnsi="Times New Roman" w:cs="Times New Roman"/>
          <w:sz w:val="32"/>
          <w:szCs w:val="32"/>
        </w:rPr>
        <w:br/>
      </w:r>
      <w:r w:rsidR="00C0450A">
        <w:rPr>
          <w:rFonts w:ascii="Times New Roman" w:hAnsi="Times New Roman" w:cs="Times New Roman"/>
          <w:sz w:val="32"/>
          <w:szCs w:val="32"/>
        </w:rPr>
        <w:t xml:space="preserve">  text analysis.</w:t>
      </w:r>
    </w:p>
    <w:p w:rsidR="00C0450A" w:rsidRDefault="00587DD2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 xml:space="preserve"> Vectorization using techniqu</w:t>
      </w:r>
      <w:r w:rsidR="00C0450A">
        <w:rPr>
          <w:rFonts w:ascii="Times New Roman" w:hAnsi="Times New Roman" w:cs="Times New Roman"/>
          <w:sz w:val="32"/>
          <w:szCs w:val="32"/>
        </w:rPr>
        <w:t>e</w:t>
      </w:r>
      <w:bookmarkStart w:id="0" w:name="_GoBack"/>
      <w:bookmarkEnd w:id="0"/>
      <w:r w:rsidR="00C0450A">
        <w:rPr>
          <w:rFonts w:ascii="Times New Roman" w:hAnsi="Times New Roman" w:cs="Times New Roman"/>
          <w:sz w:val="32"/>
          <w:szCs w:val="32"/>
        </w:rPr>
        <w:t>s like TF-IDF or bag-of-words.</w:t>
      </w:r>
    </w:p>
    <w:p w:rsidR="00C0450A" w:rsidRDefault="00587DD2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 xml:space="preserve"> Source information (w</w:t>
      </w:r>
      <w:r w:rsidR="00C0450A">
        <w:rPr>
          <w:rFonts w:ascii="Times New Roman" w:hAnsi="Times New Roman" w:cs="Times New Roman"/>
          <w:sz w:val="32"/>
          <w:szCs w:val="32"/>
        </w:rPr>
        <w:t>ebsite, social media platform)</w:t>
      </w:r>
    </w:p>
    <w:p w:rsidR="003B4C72" w:rsidRPr="00C0450A" w:rsidRDefault="00587DD2" w:rsidP="00C0450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 xml:space="preserve"> Article length, number of unique words, readability score</w:t>
      </w:r>
      <w:r w:rsidR="00C0450A">
        <w:rPr>
          <w:rFonts w:ascii="Times New Roman" w:hAnsi="Times New Roman" w:cs="Times New Roman"/>
          <w:sz w:val="32"/>
          <w:szCs w:val="32"/>
        </w:rPr>
        <w:t>.</w:t>
      </w:r>
    </w:p>
    <w:p w:rsidR="00C0450A" w:rsidRDefault="00587DD2" w:rsidP="00C0450A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Additional Features:</w:t>
      </w:r>
    </w:p>
    <w:p w:rsidR="00C0450A" w:rsidRPr="00C0450A" w:rsidRDefault="00587DD2" w:rsidP="00C0450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>Sentiment analysis (positive/</w:t>
      </w:r>
      <w:r w:rsidR="00C0450A" w:rsidRPr="00C0450A">
        <w:rPr>
          <w:rFonts w:ascii="Times New Roman" w:hAnsi="Times New Roman" w:cs="Times New Roman"/>
          <w:sz w:val="32"/>
          <w:szCs w:val="32"/>
        </w:rPr>
        <w:t>negative tone of the article)</w:t>
      </w:r>
    </w:p>
    <w:p w:rsidR="00C0450A" w:rsidRPr="00C0450A" w:rsidRDefault="00587DD2" w:rsidP="00C0450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>Text similarity analysis (com</w:t>
      </w:r>
      <w:r w:rsidR="00C0450A" w:rsidRPr="00C0450A">
        <w:rPr>
          <w:rFonts w:ascii="Times New Roman" w:hAnsi="Times New Roman" w:cs="Times New Roman"/>
          <w:sz w:val="32"/>
          <w:szCs w:val="32"/>
        </w:rPr>
        <w:t>parison with verified sources)</w:t>
      </w:r>
    </w:p>
    <w:p w:rsidR="00C0450A" w:rsidRPr="00C0450A" w:rsidRDefault="00587DD2" w:rsidP="00C0450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>Named entity recognition (NER) to identify criti</w:t>
      </w:r>
      <w:r w:rsidR="00C0450A" w:rsidRPr="00C0450A">
        <w:rPr>
          <w:rFonts w:ascii="Times New Roman" w:hAnsi="Times New Roman" w:cs="Times New Roman"/>
          <w:sz w:val="32"/>
          <w:szCs w:val="32"/>
        </w:rPr>
        <w:t xml:space="preserve">cal entities in the </w:t>
      </w:r>
      <w:r w:rsidR="00C0450A" w:rsidRPr="00C0450A">
        <w:rPr>
          <w:rFonts w:ascii="Times New Roman" w:hAnsi="Times New Roman" w:cs="Times New Roman"/>
          <w:sz w:val="32"/>
          <w:szCs w:val="32"/>
        </w:rPr>
        <w:br/>
        <w:t xml:space="preserve">  article</w:t>
      </w:r>
      <w:r w:rsidR="00C0450A">
        <w:rPr>
          <w:rFonts w:ascii="Times New Roman" w:hAnsi="Times New Roman" w:cs="Times New Roman"/>
          <w:sz w:val="32"/>
          <w:szCs w:val="32"/>
        </w:rPr>
        <w:t>.</w:t>
      </w:r>
    </w:p>
    <w:p w:rsidR="003B4C72" w:rsidRPr="00C0450A" w:rsidRDefault="00587DD2" w:rsidP="00C0450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 xml:space="preserve">Social network analysis (if available) for fake news spreading </w:t>
      </w:r>
      <w:r w:rsidRPr="00C0450A">
        <w:rPr>
          <w:rFonts w:ascii="Times New Roman" w:hAnsi="Times New Roman" w:cs="Times New Roman"/>
          <w:sz w:val="32"/>
          <w:szCs w:val="32"/>
        </w:rPr>
        <w:br/>
        <w:t xml:space="preserve">  patterns</w:t>
      </w:r>
      <w:r w:rsidR="00C0450A">
        <w:rPr>
          <w:rFonts w:ascii="Times New Roman" w:hAnsi="Times New Roman" w:cs="Times New Roman"/>
          <w:sz w:val="32"/>
          <w:szCs w:val="32"/>
        </w:rPr>
        <w:t>.</w:t>
      </w:r>
    </w:p>
    <w:p w:rsidR="00C0450A" w:rsidRDefault="00587DD2" w:rsidP="00C0450A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Handling Imbalance:</w:t>
      </w:r>
    </w:p>
    <w:p w:rsidR="003B4C72" w:rsidRPr="00C0450A" w:rsidRDefault="00587DD2" w:rsidP="00C0450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2"/>
          <w:szCs w:val="32"/>
        </w:rPr>
      </w:pPr>
      <w:r w:rsidRPr="00C0450A">
        <w:rPr>
          <w:rFonts w:ascii="Times New Roman" w:hAnsi="Times New Roman" w:cs="Times New Roman"/>
          <w:sz w:val="32"/>
          <w:szCs w:val="32"/>
        </w:rPr>
        <w:t xml:space="preserve">Techniques like SMOTE (Synthetic Minority Over-sampling </w:t>
      </w:r>
      <w:r w:rsidRPr="00C0450A">
        <w:rPr>
          <w:rFonts w:ascii="Times New Roman" w:hAnsi="Times New Roman" w:cs="Times New Roman"/>
          <w:sz w:val="32"/>
          <w:szCs w:val="32"/>
        </w:rPr>
        <w:br/>
        <w:t xml:space="preserve">  </w:t>
      </w:r>
      <w:r w:rsidR="00C0450A" w:rsidRPr="00C0450A">
        <w:rPr>
          <w:rFonts w:ascii="Times New Roman" w:hAnsi="Times New Roman" w:cs="Times New Roman"/>
          <w:sz w:val="32"/>
          <w:szCs w:val="32"/>
        </w:rPr>
        <w:t xml:space="preserve">   </w:t>
      </w:r>
      <w:r w:rsidRPr="00C0450A">
        <w:rPr>
          <w:rFonts w:ascii="Times New Roman" w:hAnsi="Times New Roman" w:cs="Times New Roman"/>
          <w:sz w:val="32"/>
          <w:szCs w:val="32"/>
        </w:rPr>
        <w:t>Technique) to balance the dataset</w:t>
      </w:r>
      <w:r w:rsidR="00C0450A">
        <w:rPr>
          <w:rFonts w:ascii="Times New Roman" w:hAnsi="Times New Roman" w:cs="Times New Roman"/>
          <w:sz w:val="32"/>
          <w:szCs w:val="32"/>
        </w:rPr>
        <w:t>.</w:t>
      </w:r>
    </w:p>
    <w:p w:rsidR="003B4C72" w:rsidRPr="004B5ED3" w:rsidRDefault="00587DD2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sz w:val="32"/>
          <w:szCs w:val="32"/>
        </w:rPr>
        <w:t xml:space="preserve"> </w:t>
      </w:r>
      <w:r w:rsidRPr="004B5ED3">
        <w:rPr>
          <w:rFonts w:ascii="Times New Roman" w:hAnsi="Times New Roman" w:cs="Times New Roman"/>
          <w:b/>
          <w:sz w:val="32"/>
          <w:szCs w:val="32"/>
        </w:rPr>
        <w:t>Multimodal Features (Optional):</w:t>
      </w:r>
    </w:p>
    <w:p w:rsidR="004B5ED3" w:rsidRPr="004B5ED3" w:rsidRDefault="00587DD2" w:rsidP="004B5E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Image or video conte</w:t>
      </w:r>
      <w:r w:rsidR="004B5ED3" w:rsidRPr="004B5ED3">
        <w:rPr>
          <w:rFonts w:ascii="Times New Roman" w:hAnsi="Times New Roman" w:cs="Times New Roman"/>
          <w:sz w:val="32"/>
          <w:szCs w:val="32"/>
        </w:rPr>
        <w:t>nt associated with the article.</w:t>
      </w:r>
    </w:p>
    <w:p w:rsidR="003B4C72" w:rsidRPr="004B5ED3" w:rsidRDefault="00587DD2" w:rsidP="004B5E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Image classification for fake content (if required)</w:t>
      </w:r>
    </w:p>
    <w:p w:rsidR="003B4C72" w:rsidRPr="00411613" w:rsidRDefault="00411613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OUTCOMES:</w:t>
      </w:r>
    </w:p>
    <w:p w:rsidR="003B4C72" w:rsidRPr="00411613" w:rsidRDefault="00587DD2" w:rsidP="00411613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Model Performance:</w:t>
      </w:r>
    </w:p>
    <w:p w:rsidR="004B5ED3" w:rsidRDefault="00587DD2" w:rsidP="004B5E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Achieve high classifi</w:t>
      </w:r>
      <w:r w:rsidR="004B5ED3">
        <w:rPr>
          <w:rFonts w:ascii="Times New Roman" w:hAnsi="Times New Roman" w:cs="Times New Roman"/>
          <w:sz w:val="32"/>
          <w:szCs w:val="32"/>
        </w:rPr>
        <w:t>cation accuracy (target: 95%)</w:t>
      </w:r>
    </w:p>
    <w:p w:rsidR="004B5ED3" w:rsidRPr="004B5ED3" w:rsidRDefault="00587DD2" w:rsidP="004B5E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Precision and recall for identifying fake news with a bala</w:t>
      </w:r>
      <w:r w:rsidR="004B5ED3" w:rsidRPr="004B5ED3">
        <w:rPr>
          <w:rFonts w:ascii="Times New Roman" w:hAnsi="Times New Roman" w:cs="Times New Roman"/>
          <w:sz w:val="32"/>
          <w:szCs w:val="32"/>
        </w:rPr>
        <w:t>nced F1-</w:t>
      </w:r>
      <w:r w:rsidR="004B5ED3" w:rsidRPr="004B5ED3">
        <w:rPr>
          <w:rFonts w:ascii="Times New Roman" w:hAnsi="Times New Roman" w:cs="Times New Roman"/>
          <w:sz w:val="32"/>
          <w:szCs w:val="32"/>
        </w:rPr>
        <w:br/>
        <w:t xml:space="preserve">  score (target: 0.9)</w:t>
      </w:r>
    </w:p>
    <w:p w:rsidR="003B4C72" w:rsidRPr="004B5ED3" w:rsidRDefault="00587DD2" w:rsidP="004B5ED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 xml:space="preserve">ROC-AUC score indicating good separation between fake and real </w:t>
      </w:r>
      <w:r w:rsidRPr="004B5ED3">
        <w:rPr>
          <w:rFonts w:ascii="Times New Roman" w:hAnsi="Times New Roman" w:cs="Times New Roman"/>
          <w:sz w:val="32"/>
          <w:szCs w:val="32"/>
        </w:rPr>
        <w:br/>
        <w:t xml:space="preserve">  news (target: 0.95)</w:t>
      </w:r>
    </w:p>
    <w:p w:rsidR="004B5ED3" w:rsidRDefault="00587DD2" w:rsidP="007A675F">
      <w:pPr>
        <w:ind w:left="-426" w:hanging="283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Deployed Application:</w:t>
      </w:r>
    </w:p>
    <w:p w:rsidR="004B5ED3" w:rsidRPr="004B5ED3" w:rsidRDefault="00587DD2" w:rsidP="004B5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lastRenderedPageBreak/>
        <w:t xml:space="preserve">A fully functional web interface where users can input news </w:t>
      </w:r>
      <w:r w:rsidRPr="004B5ED3">
        <w:rPr>
          <w:rFonts w:ascii="Times New Roman" w:hAnsi="Times New Roman" w:cs="Times New Roman"/>
          <w:sz w:val="32"/>
          <w:szCs w:val="32"/>
        </w:rPr>
        <w:br/>
        <w:t xml:space="preserve">  articles for real-time fake news classification</w:t>
      </w:r>
      <w:r w:rsidR="00411613" w:rsidRPr="004B5ED3">
        <w:rPr>
          <w:rFonts w:ascii="Times New Roman" w:hAnsi="Times New Roman" w:cs="Times New Roman"/>
          <w:sz w:val="32"/>
          <w:szCs w:val="32"/>
        </w:rPr>
        <w:t>.</w:t>
      </w:r>
    </w:p>
    <w:p w:rsidR="004B5ED3" w:rsidRPr="004B5ED3" w:rsidRDefault="00587DD2" w:rsidP="004B5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RESTful API for integration with other applications or platforms Confusion matrix to visualize true/false positives and negatives</w:t>
      </w:r>
      <w:r w:rsidR="00411613" w:rsidRPr="004B5ED3">
        <w:rPr>
          <w:rFonts w:ascii="Times New Roman" w:hAnsi="Times New Roman" w:cs="Times New Roman"/>
          <w:sz w:val="32"/>
          <w:szCs w:val="32"/>
        </w:rPr>
        <w:t>.</w:t>
      </w:r>
    </w:p>
    <w:p w:rsidR="004B5ED3" w:rsidRPr="004B5ED3" w:rsidRDefault="00587DD2" w:rsidP="004B5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 xml:space="preserve">ROC curve and precision-recall curves to assess the model’s </w:t>
      </w:r>
      <w:r w:rsidRPr="004B5ED3">
        <w:rPr>
          <w:rFonts w:ascii="Times New Roman" w:hAnsi="Times New Roman" w:cs="Times New Roman"/>
          <w:sz w:val="32"/>
          <w:szCs w:val="32"/>
        </w:rPr>
        <w:br/>
        <w:t xml:space="preserve">  effectiveness</w:t>
      </w:r>
      <w:r w:rsidR="00411613" w:rsidRPr="004B5ED3">
        <w:rPr>
          <w:rFonts w:ascii="Times New Roman" w:hAnsi="Times New Roman" w:cs="Times New Roman"/>
          <w:sz w:val="32"/>
          <w:szCs w:val="32"/>
        </w:rPr>
        <w:t>.</w:t>
      </w:r>
    </w:p>
    <w:p w:rsidR="004B5ED3" w:rsidRPr="004B5ED3" w:rsidRDefault="00587DD2" w:rsidP="004B5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Feature importance plots (for non-deep learning models)</w:t>
      </w:r>
      <w:r w:rsidR="00411613" w:rsidRPr="004B5ED3">
        <w:rPr>
          <w:rFonts w:ascii="Times New Roman" w:hAnsi="Times New Roman" w:cs="Times New Roman"/>
          <w:sz w:val="32"/>
          <w:szCs w:val="32"/>
        </w:rPr>
        <w:t>.</w:t>
      </w:r>
    </w:p>
    <w:p w:rsidR="003B4C72" w:rsidRPr="004B5ED3" w:rsidRDefault="00587DD2" w:rsidP="007A675F">
      <w:pPr>
        <w:ind w:left="-567"/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b/>
          <w:sz w:val="32"/>
          <w:szCs w:val="32"/>
        </w:rPr>
        <w:t>Scalable System:</w:t>
      </w:r>
    </w:p>
    <w:p w:rsidR="00411613" w:rsidRPr="004B5ED3" w:rsidRDefault="00587DD2" w:rsidP="004B5E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A cloud-deployed model capable of handling a lar</w:t>
      </w:r>
      <w:r w:rsidR="00411613" w:rsidRPr="004B5ED3">
        <w:rPr>
          <w:rFonts w:ascii="Times New Roman" w:hAnsi="Times New Roman" w:cs="Times New Roman"/>
          <w:sz w:val="32"/>
          <w:szCs w:val="32"/>
        </w:rPr>
        <w:t xml:space="preserve">ge volume of </w:t>
      </w:r>
      <w:r w:rsidR="00411613" w:rsidRPr="004B5ED3">
        <w:rPr>
          <w:rFonts w:ascii="Times New Roman" w:hAnsi="Times New Roman" w:cs="Times New Roman"/>
          <w:sz w:val="32"/>
          <w:szCs w:val="32"/>
        </w:rPr>
        <w:br/>
        <w:t xml:space="preserve">  news articles</w:t>
      </w:r>
    </w:p>
    <w:p w:rsidR="003B4C72" w:rsidRPr="004B5ED3" w:rsidRDefault="00587DD2" w:rsidP="004B5E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 xml:space="preserve">Integration of multimodal detection for future enhancement (e.g., </w:t>
      </w:r>
      <w:r w:rsidRPr="004B5ED3">
        <w:rPr>
          <w:rFonts w:ascii="Times New Roman" w:hAnsi="Times New Roman" w:cs="Times New Roman"/>
          <w:sz w:val="32"/>
          <w:szCs w:val="32"/>
        </w:rPr>
        <w:br/>
        <w:t xml:space="preserve">  text + image analysis)</w:t>
      </w:r>
    </w:p>
    <w:p w:rsidR="004B5ED3" w:rsidRDefault="00587DD2" w:rsidP="007A675F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411613">
        <w:rPr>
          <w:rFonts w:ascii="Times New Roman" w:hAnsi="Times New Roman" w:cs="Times New Roman"/>
          <w:b/>
          <w:sz w:val="32"/>
          <w:szCs w:val="32"/>
        </w:rPr>
        <w:t>Comprehensive Technical Report:</w:t>
      </w:r>
    </w:p>
    <w:p w:rsidR="007A675F" w:rsidRDefault="00587DD2" w:rsidP="007A675F">
      <w:pPr>
        <w:pStyle w:val="ListParagraph"/>
        <w:numPr>
          <w:ilvl w:val="0"/>
          <w:numId w:val="29"/>
        </w:numPr>
        <w:ind w:left="-284" w:hanging="65"/>
        <w:rPr>
          <w:rFonts w:ascii="Times New Roman" w:hAnsi="Times New Roman" w:cs="Times New Roman"/>
          <w:b/>
          <w:sz w:val="32"/>
          <w:szCs w:val="32"/>
        </w:rPr>
      </w:pPr>
      <w:r w:rsidRPr="004B5ED3">
        <w:rPr>
          <w:rFonts w:ascii="Times New Roman" w:hAnsi="Times New Roman" w:cs="Times New Roman"/>
          <w:sz w:val="32"/>
          <w:szCs w:val="32"/>
        </w:rPr>
        <w:t>Detailed documentation coveri</w:t>
      </w:r>
      <w:r w:rsidR="004B5ED3" w:rsidRPr="004B5ED3">
        <w:rPr>
          <w:rFonts w:ascii="Times New Roman" w:hAnsi="Times New Roman" w:cs="Times New Roman"/>
          <w:sz w:val="32"/>
          <w:szCs w:val="32"/>
        </w:rPr>
        <w:t>ng data preprocessing, model development,</w:t>
      </w:r>
      <w:r w:rsidR="004B5ED3">
        <w:rPr>
          <w:rFonts w:ascii="Times New Roman" w:hAnsi="Times New Roman" w:cs="Times New Roman"/>
          <w:sz w:val="32"/>
          <w:szCs w:val="32"/>
        </w:rPr>
        <w:t xml:space="preserve"> </w:t>
      </w:r>
      <w:r w:rsidRPr="004B5ED3">
        <w:rPr>
          <w:rFonts w:ascii="Times New Roman" w:hAnsi="Times New Roman" w:cs="Times New Roman"/>
          <w:sz w:val="32"/>
          <w:szCs w:val="32"/>
        </w:rPr>
        <w:t>eva</w:t>
      </w:r>
      <w:r w:rsidR="007A675F">
        <w:rPr>
          <w:rFonts w:ascii="Times New Roman" w:hAnsi="Times New Roman" w:cs="Times New Roman"/>
          <w:sz w:val="32"/>
          <w:szCs w:val="32"/>
        </w:rPr>
        <w:t>luation metrics, and deployment.</w:t>
      </w:r>
    </w:p>
    <w:p w:rsidR="00C0450A" w:rsidRDefault="007A675F" w:rsidP="007A675F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7A675F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model_selection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train_test_split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feature_extraction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TfidfVectorizer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linear_model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LogisticRegression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sklearn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metrics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accuracy_score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confusion_matrix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classification_report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seaborn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sns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matplotlib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pyplot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nltk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nltk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download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'stopwords'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nltk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corpus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stopwords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read_csv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Pr="007A675F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"C:</w:t>
      </w:r>
      <w:r w:rsidRPr="007A67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\U</w:t>
      </w:r>
      <w:r w:rsidRPr="007A675F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sers</w:t>
      </w:r>
      <w:r w:rsidRPr="007A67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\L</w:t>
      </w:r>
      <w:r w:rsidRPr="007A675F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enovo\Downloads</w:t>
      </w:r>
      <w:r w:rsidRPr="007A67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\R</w:t>
      </w:r>
      <w:r w:rsidRPr="007A675F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eviews.csv"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Preprocess the data: Clean text (removing stop words, punctuation, etc.)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stop_words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stopwords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'english'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data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'cleaned_text'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'review_text'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apply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.split() </w:t>
      </w:r>
      <w:r w:rsidRPr="007A67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.lower() 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stop_words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'cleaned_text'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  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'sentiment'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  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train_test_split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test_size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random_state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text into numerical data using TF-IDF vectorizer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tfidf_vectorizer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TfidfVectorizer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max_features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X_train_tfidf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tfidf_vectorizer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fit_transform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X_test_tfidf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tfidf_vectorizer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transform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Train a Logistic Regression model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LogisticRegression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X_train_tfidf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y_train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Make predictions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predict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X_test_tfidf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Evaluate the model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accuracy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accuracy_score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'Accuracy: 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accuracy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:.2f}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%'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'Classification Report:'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classification_report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confusion_matrix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y_test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y_pred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Visualization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figure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figsize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7A67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sns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heatmap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cm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annot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fmt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cmap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'cividis'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xticklabels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'Positive'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'Negative'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7A67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yticklabels</w:t>
      </w:r>
      <w:r w:rsidRPr="007A67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'Positive'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'Negative'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'Confusion Matrix Heatmap'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xlabel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'Predicted'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P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ylabel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A67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'True'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A675F" w:rsidRDefault="007A675F" w:rsidP="007A6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A67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plt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A67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</w:t>
      </w:r>
      <w:r w:rsidRPr="007A675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7A675F" w:rsidRDefault="007A675F" w:rsidP="007A675F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:rsidR="007A675F" w:rsidRPr="007A675F" w:rsidRDefault="007A675F" w:rsidP="007A675F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:rsidR="007A675F" w:rsidRDefault="007A675F" w:rsidP="007A675F">
      <w:pP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</w:p>
    <w:p w:rsidR="007A675F" w:rsidRDefault="007A675F" w:rsidP="007A675F">
      <w:pP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</w:p>
    <w:p w:rsidR="007A675F" w:rsidRDefault="007A675F" w:rsidP="007A675F">
      <w:pP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</w:p>
    <w:p w:rsidR="007A675F" w:rsidRDefault="00B6069A" w:rsidP="007A675F">
      <w:pP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t>REVIEWS.CSV:</w:t>
      </w:r>
    </w:p>
    <w:p w:rsidR="007A675F" w:rsidRDefault="007A675F" w:rsidP="007A675F">
      <w:pPr>
        <w:pStyle w:val="Heading4"/>
      </w:pPr>
      <w:r>
        <w:rPr>
          <w:noProof/>
          <w:lang w:val="en-IN" w:eastAsia="en-IN"/>
        </w:rPr>
        <w:drawing>
          <wp:inline distT="0" distB="0" distL="0" distR="0">
            <wp:extent cx="4856566" cy="3705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94" cy="37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9A" w:rsidRDefault="00B6069A" w:rsidP="00B6069A"/>
    <w:p w:rsidR="00B6069A" w:rsidRDefault="00B6069A" w:rsidP="00B6069A">
      <w:pPr>
        <w:rPr>
          <w:rFonts w:ascii="Times New Roman" w:hAnsi="Times New Roman" w:cs="Times New Roman"/>
          <w:b/>
          <w:sz w:val="32"/>
          <w:szCs w:val="32"/>
        </w:rPr>
      </w:pPr>
      <w:r w:rsidRPr="00B6069A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6069A" w:rsidRDefault="00B6069A" w:rsidP="00B606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633085" cy="3143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F" w:rsidRDefault="009B107F" w:rsidP="00BF35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 w:rsidRPr="00BF3557">
        <w:rPr>
          <w:rFonts w:ascii="Times New Roman" w:hAnsi="Times New Roman" w:cs="Times New Roman"/>
          <w:b/>
          <w:sz w:val="32"/>
          <w:szCs w:val="32"/>
        </w:rPr>
        <w:t xml:space="preserve">precision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F3557">
        <w:rPr>
          <w:rFonts w:ascii="Times New Roman" w:hAnsi="Times New Roman" w:cs="Times New Roman"/>
          <w:b/>
          <w:sz w:val="32"/>
          <w:szCs w:val="32"/>
        </w:rPr>
        <w:t xml:space="preserve">recall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BF3557">
        <w:rPr>
          <w:rFonts w:ascii="Times New Roman" w:hAnsi="Times New Roman" w:cs="Times New Roman"/>
          <w:b/>
          <w:sz w:val="32"/>
          <w:szCs w:val="32"/>
        </w:rPr>
        <w:t xml:space="preserve">f1-score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F3557">
        <w:rPr>
          <w:rFonts w:ascii="Times New Roman" w:hAnsi="Times New Roman" w:cs="Times New Roman"/>
          <w:b/>
          <w:sz w:val="32"/>
          <w:szCs w:val="32"/>
        </w:rPr>
        <w:t>support</w:t>
      </w: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 w:rsidRPr="00BF3557">
        <w:rPr>
          <w:rFonts w:ascii="Times New Roman" w:hAnsi="Times New Roman" w:cs="Times New Roman"/>
          <w:b/>
          <w:sz w:val="32"/>
          <w:szCs w:val="32"/>
        </w:rPr>
        <w:t xml:space="preserve">negative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F3557">
        <w:rPr>
          <w:rFonts w:ascii="Times New Roman" w:hAnsi="Times New Roman" w:cs="Times New Roman"/>
          <w:b/>
          <w:sz w:val="32"/>
          <w:szCs w:val="32"/>
        </w:rPr>
        <w:t>0.50      1.00      0.67         1</w:t>
      </w: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positive           </w:t>
      </w:r>
      <w:r w:rsidRPr="00BF3557">
        <w:rPr>
          <w:rFonts w:ascii="Times New Roman" w:hAnsi="Times New Roman" w:cs="Times New Roman"/>
          <w:b/>
          <w:sz w:val="32"/>
          <w:szCs w:val="32"/>
        </w:rPr>
        <w:t>0.00      0.00      0.00         1</w:t>
      </w: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 w:rsidRPr="00BF3557">
        <w:rPr>
          <w:rFonts w:ascii="Times New Roman" w:hAnsi="Times New Roman" w:cs="Times New Roman"/>
          <w:b/>
          <w:sz w:val="32"/>
          <w:szCs w:val="32"/>
        </w:rPr>
        <w:t xml:space="preserve">accuracy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BF3557">
        <w:rPr>
          <w:rFonts w:ascii="Times New Roman" w:hAnsi="Times New Roman" w:cs="Times New Roman"/>
          <w:b/>
          <w:sz w:val="32"/>
          <w:szCs w:val="32"/>
        </w:rPr>
        <w:t>0.50         2</w:t>
      </w:r>
    </w:p>
    <w:p w:rsidR="00BF3557" w:rsidRPr="00BF3557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 w:rsidRPr="00BF3557">
        <w:rPr>
          <w:rFonts w:ascii="Times New Roman" w:hAnsi="Times New Roman" w:cs="Times New Roman"/>
          <w:b/>
          <w:sz w:val="32"/>
          <w:szCs w:val="32"/>
        </w:rPr>
        <w:t xml:space="preserve">accuracy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0.50       </w:t>
      </w:r>
      <w:r w:rsidRPr="00BF3557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A90BDB" w:rsidRDefault="00BF3557" w:rsidP="00BF35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macro avg       </w:t>
      </w:r>
      <w:r w:rsidRPr="00BF3557">
        <w:rPr>
          <w:rFonts w:ascii="Times New Roman" w:hAnsi="Times New Roman" w:cs="Times New Roman"/>
          <w:b/>
          <w:sz w:val="32"/>
          <w:szCs w:val="32"/>
        </w:rPr>
        <w:t xml:space="preserve">0.25      </w:t>
      </w:r>
      <w:r w:rsidR="00A90BDB">
        <w:rPr>
          <w:rFonts w:ascii="Times New Roman" w:hAnsi="Times New Roman" w:cs="Times New Roman"/>
          <w:b/>
          <w:sz w:val="32"/>
          <w:szCs w:val="32"/>
        </w:rPr>
        <w:t>0.50      0.33         2</w:t>
      </w:r>
    </w:p>
    <w:p w:rsidR="00BF3557" w:rsidRPr="00BF3557" w:rsidRDefault="00A90BDB" w:rsidP="00BF35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weighted</w:t>
      </w:r>
      <w:r w:rsidR="00BF3557">
        <w:rPr>
          <w:rFonts w:ascii="Times New Roman" w:hAnsi="Times New Roman" w:cs="Times New Roman"/>
          <w:b/>
          <w:sz w:val="32"/>
          <w:szCs w:val="32"/>
        </w:rPr>
        <w:t xml:space="preserve"> avg   </w:t>
      </w:r>
      <w:r w:rsidR="00BF3557" w:rsidRPr="00BF3557">
        <w:rPr>
          <w:rFonts w:ascii="Times New Roman" w:hAnsi="Times New Roman" w:cs="Times New Roman"/>
          <w:b/>
          <w:sz w:val="32"/>
          <w:szCs w:val="32"/>
        </w:rPr>
        <w:t>0.25      0.50      0.33         2</w:t>
      </w:r>
    </w:p>
    <w:p w:rsidR="00BF3557" w:rsidRPr="00B6069A" w:rsidRDefault="00BF3557" w:rsidP="00B6069A">
      <w:pPr>
        <w:rPr>
          <w:rFonts w:ascii="Times New Roman" w:hAnsi="Times New Roman" w:cs="Times New Roman"/>
          <w:b/>
          <w:sz w:val="32"/>
          <w:szCs w:val="32"/>
        </w:rPr>
      </w:pPr>
    </w:p>
    <w:sectPr w:rsidR="00BF3557" w:rsidRPr="00B6069A" w:rsidSect="00411613">
      <w:pgSz w:w="12240" w:h="15840"/>
      <w:pgMar w:top="1440" w:right="474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0CA" w:rsidRDefault="007510CA" w:rsidP="007A675F">
      <w:pPr>
        <w:spacing w:after="0" w:line="240" w:lineRule="auto"/>
      </w:pPr>
      <w:r>
        <w:separator/>
      </w:r>
    </w:p>
  </w:endnote>
  <w:endnote w:type="continuationSeparator" w:id="0">
    <w:p w:rsidR="007510CA" w:rsidRDefault="007510CA" w:rsidP="007A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0CA" w:rsidRDefault="007510CA" w:rsidP="007A675F">
      <w:pPr>
        <w:spacing w:after="0" w:line="240" w:lineRule="auto"/>
      </w:pPr>
      <w:r>
        <w:separator/>
      </w:r>
    </w:p>
  </w:footnote>
  <w:footnote w:type="continuationSeparator" w:id="0">
    <w:p w:rsidR="007510CA" w:rsidRDefault="007510CA" w:rsidP="007A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2250C0"/>
    <w:multiLevelType w:val="hybridMultilevel"/>
    <w:tmpl w:val="2630558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>
    <w:nsid w:val="01BD4C16"/>
    <w:multiLevelType w:val="hybridMultilevel"/>
    <w:tmpl w:val="A9C2F818"/>
    <w:lvl w:ilvl="0" w:tplc="0324DED8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05651F90"/>
    <w:multiLevelType w:val="hybridMultilevel"/>
    <w:tmpl w:val="060A0860"/>
    <w:lvl w:ilvl="0" w:tplc="40090003">
      <w:start w:val="1"/>
      <w:numFmt w:val="bullet"/>
      <w:lvlText w:val="o"/>
      <w:lvlJc w:val="left"/>
      <w:pPr>
        <w:ind w:left="1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</w:abstractNum>
  <w:abstractNum w:abstractNumId="12">
    <w:nsid w:val="06AF1803"/>
    <w:multiLevelType w:val="hybridMultilevel"/>
    <w:tmpl w:val="63DEAFDE"/>
    <w:lvl w:ilvl="0" w:tplc="537C5648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08B3743E"/>
    <w:multiLevelType w:val="hybridMultilevel"/>
    <w:tmpl w:val="77C41A3A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>
    <w:nsid w:val="0EE058F7"/>
    <w:multiLevelType w:val="hybridMultilevel"/>
    <w:tmpl w:val="762624C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>
    <w:nsid w:val="10AB341B"/>
    <w:multiLevelType w:val="hybridMultilevel"/>
    <w:tmpl w:val="749606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879C2"/>
    <w:multiLevelType w:val="hybridMultilevel"/>
    <w:tmpl w:val="BA5E4FBC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>
    <w:nsid w:val="191B4C43"/>
    <w:multiLevelType w:val="hybridMultilevel"/>
    <w:tmpl w:val="E9C02E2C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197A1415"/>
    <w:multiLevelType w:val="hybridMultilevel"/>
    <w:tmpl w:val="CDF82A6A"/>
    <w:lvl w:ilvl="0" w:tplc="0324DED8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>
    <w:nsid w:val="3EB15D9C"/>
    <w:multiLevelType w:val="hybridMultilevel"/>
    <w:tmpl w:val="FB161928"/>
    <w:lvl w:ilvl="0" w:tplc="40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0">
    <w:nsid w:val="45F32C5C"/>
    <w:multiLevelType w:val="hybridMultilevel"/>
    <w:tmpl w:val="21A2AF9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>
    <w:nsid w:val="49DC4402"/>
    <w:multiLevelType w:val="hybridMultilevel"/>
    <w:tmpl w:val="DB34FA7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>
    <w:nsid w:val="4AF31F9B"/>
    <w:multiLevelType w:val="hybridMultilevel"/>
    <w:tmpl w:val="8BE08B56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>
    <w:nsid w:val="4B2E606C"/>
    <w:multiLevelType w:val="hybridMultilevel"/>
    <w:tmpl w:val="A474725E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4">
    <w:nsid w:val="4C077515"/>
    <w:multiLevelType w:val="hybridMultilevel"/>
    <w:tmpl w:val="DB32C018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>
    <w:nsid w:val="4C1A3AE9"/>
    <w:multiLevelType w:val="hybridMultilevel"/>
    <w:tmpl w:val="99B4075E"/>
    <w:lvl w:ilvl="0" w:tplc="40090003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6">
    <w:nsid w:val="5A7F15EB"/>
    <w:multiLevelType w:val="hybridMultilevel"/>
    <w:tmpl w:val="0380B51E"/>
    <w:lvl w:ilvl="0" w:tplc="40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>
    <w:nsid w:val="5AE24672"/>
    <w:multiLevelType w:val="hybridMultilevel"/>
    <w:tmpl w:val="9200B73E"/>
    <w:lvl w:ilvl="0" w:tplc="0F9AEC52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8">
    <w:nsid w:val="5C9E569A"/>
    <w:multiLevelType w:val="hybridMultilevel"/>
    <w:tmpl w:val="118A5CE4"/>
    <w:lvl w:ilvl="0" w:tplc="40090003">
      <w:start w:val="1"/>
      <w:numFmt w:val="bullet"/>
      <w:lvlText w:val="o"/>
      <w:lvlJc w:val="left"/>
      <w:pPr>
        <w:ind w:left="-3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5D2B1138"/>
    <w:multiLevelType w:val="hybridMultilevel"/>
    <w:tmpl w:val="7F904704"/>
    <w:lvl w:ilvl="0" w:tplc="0324DED8">
      <w:numFmt w:val="bullet"/>
      <w:lvlText w:val=""/>
      <w:lvlJc w:val="left"/>
      <w:pPr>
        <w:ind w:left="-698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0">
    <w:nsid w:val="5F2609E8"/>
    <w:multiLevelType w:val="hybridMultilevel"/>
    <w:tmpl w:val="58D8EB1C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>
    <w:nsid w:val="655116D0"/>
    <w:multiLevelType w:val="hybridMultilevel"/>
    <w:tmpl w:val="B1046EA2"/>
    <w:lvl w:ilvl="0" w:tplc="0324DED8">
      <w:numFmt w:val="bullet"/>
      <w:lvlText w:val=""/>
      <w:lvlJc w:val="left"/>
      <w:pPr>
        <w:ind w:left="-664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6DDA035A"/>
    <w:multiLevelType w:val="hybridMultilevel"/>
    <w:tmpl w:val="A39C1D3C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3">
    <w:nsid w:val="750A62EA"/>
    <w:multiLevelType w:val="hybridMultilevel"/>
    <w:tmpl w:val="D5BA031A"/>
    <w:lvl w:ilvl="0" w:tplc="DEF87E62">
      <w:numFmt w:val="bullet"/>
      <w:lvlText w:val=""/>
      <w:lvlJc w:val="left"/>
      <w:pPr>
        <w:ind w:left="-349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4">
    <w:nsid w:val="76197657"/>
    <w:multiLevelType w:val="hybridMultilevel"/>
    <w:tmpl w:val="83E0AE4E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5">
    <w:nsid w:val="7748499E"/>
    <w:multiLevelType w:val="hybridMultilevel"/>
    <w:tmpl w:val="C81455D6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77CA4FD5"/>
    <w:multiLevelType w:val="hybridMultilevel"/>
    <w:tmpl w:val="C5CCB8D0"/>
    <w:lvl w:ilvl="0" w:tplc="40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7"/>
  </w:num>
  <w:num w:numId="12">
    <w:abstractNumId w:val="9"/>
  </w:num>
  <w:num w:numId="13">
    <w:abstractNumId w:val="10"/>
  </w:num>
  <w:num w:numId="14">
    <w:abstractNumId w:val="31"/>
  </w:num>
  <w:num w:numId="15">
    <w:abstractNumId w:val="29"/>
  </w:num>
  <w:num w:numId="16">
    <w:abstractNumId w:val="14"/>
  </w:num>
  <w:num w:numId="17">
    <w:abstractNumId w:val="18"/>
  </w:num>
  <w:num w:numId="18">
    <w:abstractNumId w:val="16"/>
  </w:num>
  <w:num w:numId="19">
    <w:abstractNumId w:val="21"/>
  </w:num>
  <w:num w:numId="20">
    <w:abstractNumId w:val="36"/>
  </w:num>
  <w:num w:numId="21">
    <w:abstractNumId w:val="17"/>
  </w:num>
  <w:num w:numId="22">
    <w:abstractNumId w:val="23"/>
  </w:num>
  <w:num w:numId="23">
    <w:abstractNumId w:val="19"/>
  </w:num>
  <w:num w:numId="24">
    <w:abstractNumId w:val="13"/>
  </w:num>
  <w:num w:numId="25">
    <w:abstractNumId w:val="35"/>
  </w:num>
  <w:num w:numId="26">
    <w:abstractNumId w:val="25"/>
  </w:num>
  <w:num w:numId="27">
    <w:abstractNumId w:val="15"/>
  </w:num>
  <w:num w:numId="28">
    <w:abstractNumId w:val="26"/>
  </w:num>
  <w:num w:numId="29">
    <w:abstractNumId w:val="30"/>
  </w:num>
  <w:num w:numId="30">
    <w:abstractNumId w:val="24"/>
  </w:num>
  <w:num w:numId="31">
    <w:abstractNumId w:val="33"/>
  </w:num>
  <w:num w:numId="32">
    <w:abstractNumId w:val="28"/>
  </w:num>
  <w:num w:numId="33">
    <w:abstractNumId w:val="11"/>
  </w:num>
  <w:num w:numId="34">
    <w:abstractNumId w:val="34"/>
  </w:num>
  <w:num w:numId="35">
    <w:abstractNumId w:val="32"/>
  </w:num>
  <w:num w:numId="36">
    <w:abstractNumId w:val="2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D4468"/>
    <w:rsid w:val="00326F90"/>
    <w:rsid w:val="003B4C72"/>
    <w:rsid w:val="00411613"/>
    <w:rsid w:val="004B5ED3"/>
    <w:rsid w:val="004D539B"/>
    <w:rsid w:val="00587DD2"/>
    <w:rsid w:val="007510CA"/>
    <w:rsid w:val="007A675F"/>
    <w:rsid w:val="007D2BFC"/>
    <w:rsid w:val="009B107F"/>
    <w:rsid w:val="00A90BDB"/>
    <w:rsid w:val="00AA1D8D"/>
    <w:rsid w:val="00B47730"/>
    <w:rsid w:val="00B6069A"/>
    <w:rsid w:val="00BE1832"/>
    <w:rsid w:val="00BF3557"/>
    <w:rsid w:val="00C0212E"/>
    <w:rsid w:val="00C0450A"/>
    <w:rsid w:val="00CB0664"/>
    <w:rsid w:val="00DC6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11BF9E-453D-451F-BB4E-E52CA7C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A1C686-F4C0-4329-A1A7-0C7230C1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8</cp:revision>
  <dcterms:created xsi:type="dcterms:W3CDTF">2024-12-03T16:01:00Z</dcterms:created>
  <dcterms:modified xsi:type="dcterms:W3CDTF">2024-12-03T16:09:00Z</dcterms:modified>
  <cp:category/>
</cp:coreProperties>
</file>